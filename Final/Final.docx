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太棒了，一定要去看看！这部电影确实非常精彩。我听说它在市中心的大型影院上映，我们可以找时间一起去看呢。不过记得提前订票，因为这部电影非常受欢迎，票很快就会卖光。如果需要的话，我可以帮你订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